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Currency Converter in C</w:t>
      </w:r>
    </w:p>
    <w:p>
      <w:pPr/>
      <w:r>
        <w:br/>
        <w:t>#include &lt;stdio.h&gt;</w:t>
        <w:br/>
        <w:t>#include &lt;stdlib.h&gt;</w:t>
        <w:br/>
        <w:t>#include &lt;string.h&gt;</w:t>
        <w:br/>
        <w:br/>
        <w:t>// Currency data</w:t>
        <w:br/>
        <w:t>char *currencies[] = {"USD", "EUR", "GBP"};</w:t>
        <w:br/>
        <w:t>float rates[] = {0.012, 0.011, 0.0095};  // 1 INR to USD, EUR, GBP</w:t>
        <w:br/>
        <w:t>int numCurrencies = 3;</w:t>
        <w:br/>
        <w:br/>
        <w:t>// Linked list to store history</w:t>
        <w:br/>
        <w:t>typedef struct History {</w:t>
        <w:br/>
        <w:t xml:space="preserve">    float inrAmount;</w:t>
        <w:br/>
        <w:t xml:space="preserve">    char currency[4];</w:t>
        <w:br/>
        <w:t xml:space="preserve">    float convertedAmount;</w:t>
        <w:br/>
        <w:t xml:space="preserve">    struct History* next;</w:t>
        <w:br/>
        <w:t>} History;</w:t>
        <w:br/>
        <w:br/>
        <w:t>History* head = NULL;</w:t>
        <w:br/>
        <w:br/>
        <w:t>// Function to add to history</w:t>
        <w:br/>
        <w:t>void addToHistory(float inr, char* currency, float converted) {</w:t>
        <w:br/>
        <w:t xml:space="preserve">    History* newEntry = (History*)malloc(sizeof(History));</w:t>
        <w:br/>
        <w:t xml:space="preserve">    newEntry-&gt;inrAmount = inr;</w:t>
        <w:br/>
        <w:t xml:space="preserve">    strcpy(newEntry-&gt;currency, currency);</w:t>
        <w:br/>
        <w:t xml:space="preserve">    newEntry-&gt;convertedAmount = converted;</w:t>
        <w:br/>
        <w:t xml:space="preserve">    newEntry-&gt;next = head;</w:t>
        <w:br/>
        <w:t xml:space="preserve">    head = newEntry;</w:t>
        <w:br/>
        <w:t>}</w:t>
        <w:br/>
        <w:br/>
        <w:t>// Function to display conversion history</w:t>
        <w:br/>
        <w:t>void showHistory() {</w:t>
        <w:br/>
        <w:t xml:space="preserve">    History* temp = head;</w:t>
        <w:br/>
        <w:t xml:space="preserve">    printf("\n--- Conversion History ---\n");</w:t>
        <w:br/>
        <w:t xml:space="preserve">    while (temp != NULL) {</w:t>
        <w:br/>
        <w:t xml:space="preserve">        printf("%.2f INR to %s = %.2f\n", temp-&gt;inrAmount, temp-&gt;currency, temp-&gt;convertedAmount);</w:t>
        <w:br/>
        <w:t xml:space="preserve">        temp = temp-&gt;next;</w:t>
        <w:br/>
        <w:t xml:space="preserve">    }</w:t>
        <w:br/>
        <w:t>}</w:t>
        <w:br/>
        <w:br/>
        <w:t>// Main conversion function</w:t>
        <w:br/>
        <w:t>void convertCurrency() {</w:t>
        <w:br/>
        <w:t xml:space="preserve">    float amount;</w:t>
        <w:br/>
        <w:t xml:space="preserve">    int choice;</w:t>
        <w:br/>
        <w:br/>
        <w:t xml:space="preserve">    printf("Enter amount in INR: ");</w:t>
        <w:br/>
        <w:t xml:space="preserve">    scanf("%f", &amp;amount);</w:t>
        <w:br/>
        <w:br/>
        <w:t xml:space="preserve">    printf("Choose currency to convert to:\n");</w:t>
        <w:br/>
        <w:t xml:space="preserve">    for (int i = 0; i &lt; numCurrencies; i++) {</w:t>
        <w:br/>
        <w:t xml:space="preserve">        printf("%d. %s\n", i + 1, currencies[i]);</w:t>
        <w:br/>
        <w:t xml:space="preserve">    }</w:t>
        <w:br/>
        <w:t xml:space="preserve">    scanf("%d", &amp;choice);</w:t>
        <w:br/>
        <w:br/>
        <w:t xml:space="preserve">    if (choice &lt; 1 || choice &gt; numCurrencies) {</w:t>
        <w:br/>
        <w:t xml:space="preserve">        printf("Invalid choice.\n");</w:t>
        <w:br/>
        <w:t xml:space="preserve">        return;</w:t>
        <w:br/>
        <w:t xml:space="preserve">    }</w:t>
        <w:br/>
        <w:br/>
        <w:t xml:space="preserve">    float converted = amount * rates[choice - 1];</w:t>
        <w:br/>
        <w:t xml:space="preserve">    printf("Converted Amount: %.2f %s\n", converted, currencies[choice - 1]);</w:t>
        <w:br/>
        <w:br/>
        <w:t xml:space="preserve">    addToHistory(amount, currencies[choice - 1], converted);</w:t>
        <w:br/>
        <w:t>}</w:t>
        <w:br/>
        <w:br/>
        <w:t>int main() {</w:t>
        <w:br/>
        <w:t xml:space="preserve">    int option;</w:t>
        <w:br/>
        <w:br/>
        <w:t xml:space="preserve">    do {</w:t>
        <w:br/>
        <w:t xml:space="preserve">        printf("\n--- Currency Converter ---\n");</w:t>
        <w:br/>
        <w:t xml:space="preserve">        printf("1. Convert Currency\n");</w:t>
        <w:br/>
        <w:t xml:space="preserve">        printf("2. Show History\n");</w:t>
        <w:br/>
        <w:t xml:space="preserve">        printf("3. Exit\n");</w:t>
        <w:br/>
        <w:t xml:space="preserve">        printf("Choose an option: ");</w:t>
        <w:br/>
        <w:t xml:space="preserve">        scanf("%d", &amp;option);</w:t>
        <w:br/>
        <w:br/>
        <w:t xml:space="preserve">        switch(option) {</w:t>
        <w:br/>
        <w:t xml:space="preserve">            case 1:</w:t>
        <w:br/>
        <w:t xml:space="preserve">                convertCurrency();</w:t>
        <w:br/>
        <w:t xml:space="preserve">                break;</w:t>
        <w:br/>
        <w:t xml:space="preserve">            case 2:</w:t>
        <w:br/>
        <w:t xml:space="preserve">                showHistory();</w:t>
        <w:br/>
        <w:t xml:space="preserve">                break;</w:t>
        <w:br/>
        <w:t xml:space="preserve">            case 3:</w:t>
        <w:br/>
        <w:t xml:space="preserve">                printf("Exiting...\n");</w:t>
        <w:br/>
        <w:t xml:space="preserve">                break;</w:t>
        <w:br/>
        <w:t xml:space="preserve">            default:</w:t>
        <w:br/>
        <w:t xml:space="preserve">                printf("Invalid option.\n");</w:t>
        <w:br/>
        <w:t xml:space="preserve">        }</w:t>
        <w:br/>
        <w:t xml:space="preserve">    } while(option != 3);</w:t>
        <w:br/>
        <w:br/>
        <w:t xml:space="preserve">    return 0;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